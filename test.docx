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Başlık</w:t>
      </w:r>
    </w:p>
    <w:p>
      <w:r>
        <w:t>Bu bir test paragrafıdır.</w:t>
      </w:r>
    </w:p>
    <w:p>
      <w:pPr>
        <w:pStyle w:val="ListBullet"/>
      </w:pPr>
      <w:r>
        <w:t>Liste öğesi 1</w:t>
      </w:r>
    </w:p>
    <w:p>
      <w:pPr>
        <w:pStyle w:val="ListBullet"/>
      </w:pPr>
      <w:r>
        <w:t>Liste öğesi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